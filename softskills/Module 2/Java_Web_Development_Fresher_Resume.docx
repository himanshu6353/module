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8094E44" w:rsidR="00D54685" w:rsidRDefault="00EB27F9">
      <w:pPr>
        <w:pStyle w:val="Heading1"/>
        <w:jc w:val="center"/>
        <w:rPr>
          <w:sz w:val="36"/>
          <w:szCs w:val="36"/>
        </w:rPr>
      </w:pPr>
      <w:r w:rsidRPr="005B1744">
        <w:rPr>
          <w:sz w:val="36"/>
          <w:szCs w:val="36"/>
        </w:rPr>
        <w:t>Himanshu Rajpurohit</w:t>
      </w:r>
    </w:p>
    <w:p w14:paraId="26BC99C7" w14:textId="23AE7927" w:rsidR="005B1744" w:rsidRPr="009A2068" w:rsidRDefault="005B1744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FFFFFF" w:themeColor="background1"/>
          <w:sz w:val="24"/>
          <w:szCs w:val="24"/>
        </w:rPr>
      </w:pPr>
      <w:r w:rsidRPr="009A2068">
        <w:rPr>
          <w:color w:val="000000" w:themeColor="text1"/>
          <w:sz w:val="24"/>
          <w:szCs w:val="24"/>
        </w:rPr>
        <w:t xml:space="preserve">3/16 Pooja </w:t>
      </w:r>
      <w:proofErr w:type="spellStart"/>
      <w:r w:rsidRPr="009A2068">
        <w:rPr>
          <w:color w:val="000000" w:themeColor="text1"/>
          <w:sz w:val="24"/>
          <w:szCs w:val="24"/>
        </w:rPr>
        <w:t>vala</w:t>
      </w:r>
      <w:proofErr w:type="spellEnd"/>
      <w:r w:rsidRPr="009A2068">
        <w:rPr>
          <w:color w:val="000000" w:themeColor="text1"/>
          <w:sz w:val="24"/>
          <w:szCs w:val="24"/>
        </w:rPr>
        <w:t xml:space="preserve"> </w:t>
      </w:r>
      <w:proofErr w:type="spellStart"/>
      <w:r w:rsidRPr="009A2068">
        <w:rPr>
          <w:color w:val="000000" w:themeColor="text1"/>
          <w:sz w:val="24"/>
          <w:szCs w:val="24"/>
        </w:rPr>
        <w:t>ni</w:t>
      </w:r>
      <w:proofErr w:type="spellEnd"/>
      <w:r w:rsidRPr="009A2068">
        <w:rPr>
          <w:color w:val="000000" w:themeColor="text1"/>
          <w:sz w:val="24"/>
          <w:szCs w:val="24"/>
        </w:rPr>
        <w:t xml:space="preserve"> </w:t>
      </w:r>
      <w:proofErr w:type="spellStart"/>
      <w:r w:rsidRPr="009A2068">
        <w:rPr>
          <w:color w:val="000000" w:themeColor="text1"/>
          <w:sz w:val="24"/>
          <w:szCs w:val="24"/>
        </w:rPr>
        <w:t>chali</w:t>
      </w:r>
      <w:proofErr w:type="spellEnd"/>
      <w:r w:rsidRPr="009A2068">
        <w:rPr>
          <w:color w:val="000000" w:themeColor="text1"/>
          <w:sz w:val="24"/>
          <w:szCs w:val="24"/>
        </w:rPr>
        <w:t xml:space="preserve">, opp. the cloud hotel, </w:t>
      </w:r>
      <w:proofErr w:type="spellStart"/>
      <w:r w:rsidRPr="009A2068">
        <w:rPr>
          <w:color w:val="000000" w:themeColor="text1"/>
          <w:sz w:val="24"/>
          <w:szCs w:val="24"/>
        </w:rPr>
        <w:t>Khokhra</w:t>
      </w:r>
      <w:proofErr w:type="spellEnd"/>
      <w:r w:rsidRPr="009A2068">
        <w:rPr>
          <w:color w:val="000000" w:themeColor="text1"/>
          <w:sz w:val="24"/>
          <w:szCs w:val="24"/>
        </w:rPr>
        <w:t>, Ahmadabad, 380008</w:t>
      </w:r>
      <w:r w:rsidRPr="009A2068">
        <w:rPr>
          <w:color w:val="FFFFFF" w:themeColor="background1"/>
          <w:sz w:val="24"/>
          <w:szCs w:val="24"/>
        </w:rPr>
        <w:t>, 380008</w:t>
      </w:r>
    </w:p>
    <w:p w14:paraId="00000003" w14:textId="4FC49774" w:rsidR="00D54685" w:rsidRPr="009A2068" w:rsidRDefault="00711E4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</w:rPr>
      </w:pPr>
      <w:r w:rsidRPr="009A2068">
        <w:rPr>
          <w:sz w:val="24"/>
          <w:szCs w:val="24"/>
        </w:rPr>
        <w:t>harsadrazz6353@gmail.com</w:t>
      </w:r>
      <w:r w:rsidRPr="009A2068">
        <w:rPr>
          <w:color w:val="000000"/>
          <w:sz w:val="24"/>
          <w:szCs w:val="24"/>
        </w:rPr>
        <w:t xml:space="preserve"> | </w:t>
      </w:r>
      <w:r w:rsidRPr="009A2068">
        <w:rPr>
          <w:sz w:val="24"/>
          <w:szCs w:val="24"/>
        </w:rPr>
        <w:t>+91 6353464724</w:t>
      </w:r>
      <w:r w:rsidRPr="009A2068">
        <w:rPr>
          <w:color w:val="000000"/>
          <w:sz w:val="24"/>
          <w:szCs w:val="24"/>
        </w:rPr>
        <w:t xml:space="preserve"> | </w:t>
      </w:r>
      <w:r w:rsidRPr="009A2068">
        <w:rPr>
          <w:sz w:val="24"/>
          <w:szCs w:val="24"/>
        </w:rPr>
        <w:t>linkedin.com/in/</w:t>
      </w:r>
      <w:proofErr w:type="spellStart"/>
      <w:r w:rsidRPr="009A2068">
        <w:rPr>
          <w:sz w:val="24"/>
          <w:szCs w:val="24"/>
        </w:rPr>
        <w:t>shivamgangwani</w:t>
      </w:r>
      <w:proofErr w:type="spellEnd"/>
      <w:r w:rsidRPr="009A2068">
        <w:rPr>
          <w:color w:val="000000"/>
          <w:sz w:val="24"/>
          <w:szCs w:val="24"/>
        </w:rPr>
        <w:t xml:space="preserve"> | </w:t>
      </w:r>
      <w:r w:rsidRPr="009A2068">
        <w:rPr>
          <w:sz w:val="24"/>
          <w:szCs w:val="24"/>
        </w:rPr>
        <w:t>github.com</w:t>
      </w:r>
    </w:p>
    <w:p w14:paraId="00000004" w14:textId="71170AA0" w:rsidR="00D54685" w:rsidRDefault="00CB2D27">
      <w:pPr>
        <w:pStyle w:val="Heading2"/>
      </w:pPr>
      <w:r>
        <w:t>Profile</w:t>
      </w:r>
    </w:p>
    <w:p w14:paraId="6E9FE825" w14:textId="61F8842B" w:rsidR="00CB2D27" w:rsidRPr="00ED5ECE" w:rsidRDefault="00CB2D27" w:rsidP="00CB2D27">
      <w:pPr>
        <w:jc w:val="both"/>
        <w:rPr>
          <w:sz w:val="24"/>
          <w:szCs w:val="24"/>
        </w:rPr>
      </w:pPr>
      <w:r w:rsidRPr="00465D75">
        <w:rPr>
          <w:sz w:val="24"/>
          <w:szCs w:val="24"/>
        </w:rPr>
        <w:t>I am a BCA graduate with good knowledge of Java and backend development. I have experience working on projects using Servlet, JSP, and MySQL. I am a quick learner, good at problem-solving, and able to work well under pressure.</w:t>
      </w:r>
    </w:p>
    <w:p w14:paraId="00000006" w14:textId="25F014BB" w:rsidR="00D54685" w:rsidRDefault="00000000">
      <w:pPr>
        <w:pStyle w:val="Heading2"/>
      </w:pPr>
      <w:r>
        <w:t xml:space="preserve"> Technical</w:t>
      </w:r>
      <w:r w:rsidR="009A2068">
        <w:t xml:space="preserve"> Skills</w:t>
      </w:r>
      <w:r>
        <w:t xml:space="preserve"> </w:t>
      </w:r>
    </w:p>
    <w:p w14:paraId="00000007" w14:textId="687095E6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🔹 </w:t>
      </w:r>
      <w:r w:rsidR="003933A7">
        <w:rPr>
          <w:color w:val="000000"/>
        </w:rPr>
        <w:t>C, C++</w:t>
      </w:r>
    </w:p>
    <w:p w14:paraId="00000008" w14:textId="12E90ADA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🔹 </w:t>
      </w:r>
      <w:r w:rsidR="003933A7">
        <w:rPr>
          <w:color w:val="000000"/>
        </w:rPr>
        <w:t>MySQL database</w:t>
      </w:r>
    </w:p>
    <w:p w14:paraId="00000009" w14:textId="1B113BBC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🔹 </w:t>
      </w:r>
      <w:r w:rsidR="003933A7">
        <w:rPr>
          <w:color w:val="000000"/>
        </w:rPr>
        <w:t>Core java, Advance java</w:t>
      </w:r>
    </w:p>
    <w:p w14:paraId="0000000A" w14:textId="3265DB84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🔹 </w:t>
      </w:r>
      <w:r w:rsidR="003933A7">
        <w:rPr>
          <w:color w:val="000000"/>
        </w:rPr>
        <w:t>HTML, CSS</w:t>
      </w:r>
    </w:p>
    <w:p w14:paraId="0000000B" w14:textId="77777777" w:rsidR="00D54685" w:rsidRDefault="00000000">
      <w:pPr>
        <w:pStyle w:val="Heading2"/>
      </w:pPr>
      <w:r>
        <w:t>Education</w:t>
      </w:r>
    </w:p>
    <w:p w14:paraId="0000000C" w14:textId="5FE79B78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</w:rPr>
        <w:t xml:space="preserve">🎓 Certification in </w:t>
      </w:r>
      <w:r>
        <w:t xml:space="preserve">Java </w:t>
      </w:r>
      <w:r w:rsidR="003933A7">
        <w:t>backend</w:t>
      </w:r>
      <w:r>
        <w:t xml:space="preserve"> stack development</w:t>
      </w:r>
      <w:r>
        <w:rPr>
          <w:color w:val="000000"/>
        </w:rPr>
        <w:t xml:space="preserve"> - TOPS Technologies, </w:t>
      </w:r>
      <w:r>
        <w:t>2025</w:t>
      </w:r>
      <w:r w:rsidR="003933A7">
        <w:t>(ongoing)</w:t>
      </w:r>
    </w:p>
    <w:p w14:paraId="31FEAE7F" w14:textId="77777777" w:rsidR="00A90371" w:rsidRDefault="00000000" w:rsidP="00EA469D">
      <w:pPr>
        <w:spacing w:after="120"/>
      </w:pPr>
      <w:r>
        <w:rPr>
          <w:rFonts w:ascii="Segoe UI Emoji" w:hAnsi="Segoe UI Emoji" w:cs="Segoe UI Emoji"/>
        </w:rPr>
        <w:t>🎓</w:t>
      </w:r>
      <w:r>
        <w:t xml:space="preserve"> </w:t>
      </w:r>
      <w:r w:rsidR="00EA469D">
        <w:rPr>
          <w:color w:val="000000"/>
        </w:rPr>
        <w:t xml:space="preserve">Bachelor’s Degree in Computer Applications - </w:t>
      </w:r>
      <w:r w:rsidR="00AF5580">
        <w:rPr>
          <w:sz w:val="24"/>
          <w:szCs w:val="24"/>
        </w:rPr>
        <w:t>BCA college, Kumbariya-Ambaji</w:t>
      </w:r>
      <w:r w:rsidR="00AF5580">
        <w:t xml:space="preserve"> </w:t>
      </w:r>
    </w:p>
    <w:p w14:paraId="40D59B39" w14:textId="02ED9B84" w:rsidR="00EA469D" w:rsidRPr="009C1212" w:rsidRDefault="00A90371" w:rsidP="009C1212">
      <w:pPr>
        <w:rPr>
          <w:sz w:val="24"/>
          <w:szCs w:val="24"/>
        </w:rPr>
      </w:pPr>
      <w:r>
        <w:t xml:space="preserve">        </w:t>
      </w:r>
      <w:r w:rsidRPr="00895B68">
        <w:rPr>
          <w:sz w:val="24"/>
          <w:szCs w:val="24"/>
        </w:rPr>
        <w:t>J</w:t>
      </w:r>
      <w:r>
        <w:rPr>
          <w:sz w:val="24"/>
          <w:szCs w:val="24"/>
        </w:rPr>
        <w:t>uly</w:t>
      </w:r>
      <w:r w:rsidRPr="00895B68">
        <w:rPr>
          <w:sz w:val="24"/>
          <w:szCs w:val="24"/>
        </w:rPr>
        <w:t xml:space="preserve"> 20</w:t>
      </w:r>
      <w:r>
        <w:rPr>
          <w:sz w:val="24"/>
          <w:szCs w:val="24"/>
        </w:rPr>
        <w:t>21</w:t>
      </w:r>
      <w:r w:rsidRPr="00895B68">
        <w:rPr>
          <w:sz w:val="24"/>
          <w:szCs w:val="24"/>
        </w:rPr>
        <w:t xml:space="preserve"> –  </w:t>
      </w:r>
      <w:r>
        <w:rPr>
          <w:sz w:val="24"/>
          <w:szCs w:val="24"/>
        </w:rPr>
        <w:t xml:space="preserve"> March </w:t>
      </w:r>
      <w:r w:rsidRPr="00895B68">
        <w:rPr>
          <w:sz w:val="24"/>
          <w:szCs w:val="24"/>
        </w:rPr>
        <w:t>20</w:t>
      </w:r>
      <w:r>
        <w:rPr>
          <w:sz w:val="24"/>
          <w:szCs w:val="24"/>
        </w:rPr>
        <w:t>24</w:t>
      </w:r>
    </w:p>
    <w:p w14:paraId="238042C7" w14:textId="28D41446" w:rsidR="009C1212" w:rsidRDefault="00000000" w:rsidP="009C1212">
      <w:pPr>
        <w:rPr>
          <w:sz w:val="24"/>
          <w:szCs w:val="24"/>
        </w:rPr>
      </w:pPr>
      <w:r>
        <w:rPr>
          <w:rFonts w:ascii="Segoe UI Emoji" w:hAnsi="Segoe UI Emoji" w:cs="Segoe UI Emoji"/>
          <w:color w:val="000000"/>
        </w:rPr>
        <w:t>🎓</w:t>
      </w:r>
      <w:r>
        <w:rPr>
          <w:color w:val="000000"/>
        </w:rPr>
        <w:t xml:space="preserve"> </w:t>
      </w:r>
      <w:r w:rsidR="009C1212" w:rsidRPr="009C1212">
        <w:rPr>
          <w:sz w:val="24"/>
          <w:szCs w:val="24"/>
        </w:rPr>
        <w:t xml:space="preserve">Board </w:t>
      </w:r>
      <w:r w:rsidR="001E7EFC" w:rsidRPr="009C1212">
        <w:rPr>
          <w:sz w:val="24"/>
          <w:szCs w:val="24"/>
        </w:rPr>
        <w:t>of</w:t>
      </w:r>
      <w:r w:rsidR="009C1212" w:rsidRPr="009C1212">
        <w:rPr>
          <w:sz w:val="24"/>
          <w:szCs w:val="24"/>
        </w:rPr>
        <w:t xml:space="preserve"> Senior Secondary Education, Rajasthan</w:t>
      </w:r>
      <w:r w:rsidR="009C1212">
        <w:rPr>
          <w:sz w:val="24"/>
          <w:szCs w:val="24"/>
        </w:rPr>
        <w:t>- Govt SR SEC School, Kojra</w:t>
      </w:r>
    </w:p>
    <w:p w14:paraId="0000000E" w14:textId="5B9B130D" w:rsidR="00D54685" w:rsidRPr="009C1212" w:rsidRDefault="009C1212" w:rsidP="009C1212">
      <w:pPr>
        <w:rPr>
          <w:sz w:val="24"/>
          <w:szCs w:val="24"/>
        </w:rPr>
      </w:pPr>
      <w:r>
        <w:rPr>
          <w:sz w:val="24"/>
          <w:szCs w:val="24"/>
        </w:rPr>
        <w:t xml:space="preserve">       July 2020 – March 2021</w:t>
      </w:r>
    </w:p>
    <w:p w14:paraId="0000000F" w14:textId="77777777" w:rsidR="00D54685" w:rsidRDefault="00000000">
      <w:pPr>
        <w:pStyle w:val="Heading2"/>
      </w:pPr>
      <w:r>
        <w:t>Projects &amp; Practical Assignments</w:t>
      </w:r>
    </w:p>
    <w:p w14:paraId="00000010" w14:textId="5FBDBB5C" w:rsidR="00D54685" w:rsidRDefault="00000000">
      <w:pPr>
        <w:pStyle w:val="Heading3"/>
      </w:pPr>
      <w:r>
        <w:t>🔹 Project 1: [</w:t>
      </w:r>
      <w:r w:rsidR="001478C4">
        <w:t xml:space="preserve">Hospital </w:t>
      </w:r>
      <w:r w:rsidR="001478C4" w:rsidRPr="001478C4">
        <w:t>Management</w:t>
      </w:r>
      <w:r>
        <w:t>]</w:t>
      </w:r>
    </w:p>
    <w:p w14:paraId="00000011" w14:textId="5D68C7B4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📌 Description:</w:t>
      </w:r>
      <w:r w:rsidR="001478C4">
        <w:rPr>
          <w:color w:val="000000"/>
        </w:rPr>
        <w:t xml:space="preserve"> A web-based system to manage patient records, doctor </w:t>
      </w:r>
      <w:r w:rsidR="001E7EFC" w:rsidRPr="001478C4">
        <w:t>appointment</w:t>
      </w:r>
      <w:r w:rsidR="001E7EFC">
        <w:rPr>
          <w:color w:val="000000"/>
        </w:rPr>
        <w:t>.</w:t>
      </w:r>
    </w:p>
    <w:p w14:paraId="71B9CA5D" w14:textId="77777777" w:rsidR="00490AE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🛠 Tools/Features: [</w:t>
      </w:r>
      <w:r w:rsidR="001478C4">
        <w:rPr>
          <w:color w:val="000000"/>
        </w:rPr>
        <w:t xml:space="preserve">Java, MySQL, </w:t>
      </w:r>
      <w:r w:rsidR="00490AEB">
        <w:rPr>
          <w:color w:val="000000"/>
        </w:rPr>
        <w:t xml:space="preserve">Eclipse, Patient register and record management, </w:t>
      </w:r>
    </w:p>
    <w:p w14:paraId="00000012" w14:textId="70957A28" w:rsidR="00D54685" w:rsidRDefault="00490AE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                                        Docter appointment scheduling, Secure login]</w:t>
      </w:r>
    </w:p>
    <w:p w14:paraId="00000013" w14:textId="77777777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🔗 GitHub Link: [Provide GitHub link if available]</w:t>
      </w:r>
    </w:p>
    <w:p w14:paraId="7CA904D1" w14:textId="77777777" w:rsidR="00632684" w:rsidRDefault="00632684">
      <w:pPr>
        <w:pStyle w:val="Heading3"/>
      </w:pPr>
    </w:p>
    <w:p w14:paraId="00000022" w14:textId="76A16870" w:rsidR="00D54685" w:rsidRDefault="00000000">
      <w:pPr>
        <w:pStyle w:val="Heading2"/>
      </w:pPr>
      <w:r>
        <w:t>Strengths</w:t>
      </w:r>
    </w:p>
    <w:p w14:paraId="00000023" w14:textId="75CF47E1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✔ Strong </w:t>
      </w:r>
      <w:r w:rsidR="005D5C2B">
        <w:rPr>
          <w:color w:val="000000"/>
        </w:rPr>
        <w:t>communication</w:t>
      </w:r>
      <w:r>
        <w:rPr>
          <w:color w:val="000000"/>
        </w:rPr>
        <w:t>.</w:t>
      </w:r>
    </w:p>
    <w:p w14:paraId="00000024" w14:textId="5C582569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✔ </w:t>
      </w:r>
      <w:r w:rsidR="005D5C2B">
        <w:rPr>
          <w:color w:val="000000"/>
        </w:rPr>
        <w:t>Active listener</w:t>
      </w:r>
      <w:r>
        <w:rPr>
          <w:color w:val="000000"/>
        </w:rPr>
        <w:t>.</w:t>
      </w:r>
    </w:p>
    <w:p w14:paraId="00000025" w14:textId="1020ACB2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✔ </w:t>
      </w:r>
      <w:r w:rsidR="005D5C2B">
        <w:rPr>
          <w:color w:val="000000"/>
        </w:rPr>
        <w:t>Strong at building positive relationships</w:t>
      </w:r>
      <w:r>
        <w:rPr>
          <w:color w:val="000000"/>
        </w:rPr>
        <w:t>.</w:t>
      </w:r>
    </w:p>
    <w:p w14:paraId="00000026" w14:textId="1111A422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✔ </w:t>
      </w:r>
      <w:r w:rsidR="005D5C2B">
        <w:rPr>
          <w:color w:val="000000"/>
        </w:rPr>
        <w:t>Skilled at managing time and prioritizing tasks effective</w:t>
      </w:r>
      <w:r>
        <w:rPr>
          <w:color w:val="000000"/>
        </w:rPr>
        <w:t>.</w:t>
      </w:r>
    </w:p>
    <w:p w14:paraId="00000027" w14:textId="77777777" w:rsidR="00D54685" w:rsidRDefault="00000000">
      <w:pPr>
        <w:pStyle w:val="Heading2"/>
      </w:pPr>
      <w:r>
        <w:t>Personal Information</w:t>
      </w:r>
    </w:p>
    <w:p w14:paraId="00000028" w14:textId="23089DBF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🗣 Languages Known: English, Hindi</w:t>
      </w:r>
      <w:r w:rsidR="00632684">
        <w:rPr>
          <w:color w:val="000000"/>
        </w:rPr>
        <w:t>, Gujrati</w:t>
      </w:r>
    </w:p>
    <w:p w14:paraId="00000029" w14:textId="243D61E7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🎯 Hobbies: </w:t>
      </w:r>
    </w:p>
    <w:p w14:paraId="0000002A" w14:textId="77777777" w:rsidR="00D54685" w:rsidRDefault="00000000">
      <w:pPr>
        <w:pStyle w:val="Heading2"/>
      </w:pPr>
      <w:r>
        <w:t>Declaration</w:t>
      </w:r>
    </w:p>
    <w:p w14:paraId="0000002B" w14:textId="642B33EA" w:rsidR="00D54685" w:rsidRDefault="001E7EF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 w:rsidRPr="001E7EFC">
        <w:rPr>
          <w:color w:val="000000"/>
        </w:rPr>
        <w:t>I take full responsibility for the accuracy of the details mentioned in this CV</w:t>
      </w:r>
      <w:r w:rsidR="002A5E56">
        <w:rPr>
          <w:color w:val="000000"/>
        </w:rPr>
        <w:t>.</w:t>
      </w:r>
    </w:p>
    <w:sectPr w:rsidR="00D5468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37740"/>
    <w:multiLevelType w:val="multilevel"/>
    <w:tmpl w:val="346458F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02839992">
    <w:abstractNumId w:val="0"/>
  </w:num>
  <w:num w:numId="2" w16cid:durableId="430197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42101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4300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475770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789107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685"/>
    <w:rsid w:val="001478C4"/>
    <w:rsid w:val="001E7EFC"/>
    <w:rsid w:val="002A5E56"/>
    <w:rsid w:val="003933A7"/>
    <w:rsid w:val="00490AEB"/>
    <w:rsid w:val="005B1744"/>
    <w:rsid w:val="005D5C2B"/>
    <w:rsid w:val="00632684"/>
    <w:rsid w:val="00711E42"/>
    <w:rsid w:val="00817995"/>
    <w:rsid w:val="009A2068"/>
    <w:rsid w:val="009C1212"/>
    <w:rsid w:val="00A90371"/>
    <w:rsid w:val="00AF5580"/>
    <w:rsid w:val="00C27EB8"/>
    <w:rsid w:val="00C5749D"/>
    <w:rsid w:val="00CA0801"/>
    <w:rsid w:val="00CB2D27"/>
    <w:rsid w:val="00D54685"/>
    <w:rsid w:val="00DA31E5"/>
    <w:rsid w:val="00DC1AF7"/>
    <w:rsid w:val="00E60420"/>
    <w:rsid w:val="00E62057"/>
    <w:rsid w:val="00EA469D"/>
    <w:rsid w:val="00EB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D6B9"/>
  <w15:docId w15:val="{5D931DB0-1213-4E00-A881-13474E20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2Jl1kCCRR/j5AsDy5bkWLFGieA==">CgMxLjA4AHIhMTdQZnRQVmY4dG9pa0pXUWxKNXgzTWp2TWt5OENfQnA2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himanshu rajpurohit</cp:lastModifiedBy>
  <cp:revision>21</cp:revision>
  <dcterms:created xsi:type="dcterms:W3CDTF">2013-12-23T23:15:00Z</dcterms:created>
  <dcterms:modified xsi:type="dcterms:W3CDTF">2025-04-01T15:46:00Z</dcterms:modified>
</cp:coreProperties>
</file>